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C28" w:rsidRDefault="009300FC">
      <w:pPr>
        <w:pStyle w:val="1"/>
      </w:pPr>
      <w:r>
        <w:t>大沙发电视</w:t>
      </w:r>
    </w:p>
    <w:p w:rsidR="00164C28" w:rsidRDefault="009300FC">
      <w:pPr>
        <w:pStyle w:val="1"/>
      </w:pPr>
      <w:r>
        <w:t>heading</w:t>
      </w:r>
    </w:p>
    <w:p w:rsidR="00164C28" w:rsidRDefault="009300FC">
      <w:r>
        <w:rPr>
          <w:i/>
        </w:rPr>
        <w:t>斜体</w:t>
      </w:r>
    </w:p>
    <w:p w:rsidR="00164C28" w:rsidRDefault="009300FC">
      <w:r>
        <w:rPr>
          <w:b/>
        </w:rPr>
        <w:t>加粗</w:t>
      </w:r>
    </w:p>
    <w:p w:rsidR="00164C28" w:rsidRDefault="009300FC">
      <w:r>
        <w:rPr>
          <w:b/>
        </w:rPr>
        <w:t>加大</w:t>
      </w:r>
    </w:p>
    <w:p w:rsidR="00164C28" w:rsidRDefault="00164C28"/>
    <w:p w:rsidR="00164C28" w:rsidRDefault="009300FC">
      <w:proofErr w:type="spellStart"/>
      <w:r>
        <w:t>大图</w:t>
      </w:r>
      <w:proofErr w:type="spellEnd"/>
      <w:r>
        <w:rPr>
          <w:noProof/>
          <w:lang w:eastAsia="zh-CN"/>
        </w:rPr>
        <w:drawing>
          <wp:inline distT="0" distB="0" distL="0" distR="0" wp14:anchorId="0391AD88" wp14:editId="06BAEFD5">
            <wp:extent cx="5486400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28" w:rsidRDefault="009300F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516890</wp:posOffset>
                </wp:positionV>
                <wp:extent cx="628650" cy="247650"/>
                <wp:effectExtent l="38100" t="38100" r="7620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0F9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64.25pt;margin-top:40.7pt;width:49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2724149</wp:posOffset>
                </wp:positionH>
                <wp:positionV relativeFrom="paragraph">
                  <wp:posOffset>621665</wp:posOffset>
                </wp:positionV>
                <wp:extent cx="1209675" cy="552450"/>
                <wp:effectExtent l="57150" t="19050" r="85725" b="952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0FC" w:rsidRPr="009300FC" w:rsidRDefault="009300FC" w:rsidP="009300FC">
                            <w:pPr>
                              <w:jc w:val="center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啊啊啊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214.5pt;margin-top:48.95pt;width:95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300FC" w:rsidRPr="009300FC" w:rsidRDefault="009300FC" w:rsidP="009300FC">
                      <w:pPr>
                        <w:jc w:val="center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>啊啊啊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5567AF92" wp14:editId="05C75F6A">
                <wp:extent cx="2009775" cy="361950"/>
                <wp:effectExtent l="76200" t="133350" r="66675" b="19050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0FC" w:rsidRPr="009300FC" w:rsidRDefault="009300FC" w:rsidP="009300FC">
                            <w:pPr>
                              <w:jc w:val="center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啊啊啊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7AF92" id="矩形 4" o:spid="_x0000_s1027" style="width:158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300FC" w:rsidRPr="009300FC" w:rsidRDefault="009300FC" w:rsidP="009300FC">
                      <w:pPr>
                        <w:jc w:val="center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>啊啊啊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sectPr w:rsidR="00164C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4C28"/>
    <w:rsid w:val="0029639D"/>
    <w:rsid w:val="00326F90"/>
    <w:rsid w:val="0051344B"/>
    <w:rsid w:val="009300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7B1CA"/>
  <w14:defaultImageDpi w14:val="300"/>
  <w15:docId w15:val="{D627F78D-391F-4D1F-BA7F-3BFF2B62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51F656-D7B0-4108-BAF4-48B2D2637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python-docx</dc:creator>
  <cp:keywords/>
  <dc:description>generated by python-docx</dc:description>
  <cp:lastModifiedBy>lt</cp:lastModifiedBy>
  <cp:revision>3</cp:revision>
  <dcterms:created xsi:type="dcterms:W3CDTF">2013-12-23T23:15:00Z</dcterms:created>
  <dcterms:modified xsi:type="dcterms:W3CDTF">2021-01-16T14:47:00Z</dcterms:modified>
  <cp:category/>
</cp:coreProperties>
</file>